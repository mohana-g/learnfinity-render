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FB04" w14:textId="77777777" w:rsidR="00BA21BB" w:rsidRDefault="00000000" w:rsidP="00012619">
      <w:pPr>
        <w:pStyle w:val="Heading1"/>
        <w:spacing w:line="360" w:lineRule="auto"/>
        <w:jc w:val="center"/>
      </w:pPr>
      <w:r>
        <w:t>Lesson 1: Introduction to Voice Recognition</w:t>
      </w:r>
    </w:p>
    <w:p w14:paraId="1FABB002" w14:textId="77777777" w:rsidR="00BA21BB" w:rsidRDefault="00000000" w:rsidP="00012619">
      <w:pPr>
        <w:pStyle w:val="Heading2"/>
        <w:spacing w:line="360" w:lineRule="auto"/>
      </w:pPr>
      <w:r>
        <w:t>🔊 What is Voice Recognition?</w:t>
      </w:r>
    </w:p>
    <w:p w14:paraId="188BF141" w14:textId="77777777" w:rsidR="00BA21BB" w:rsidRDefault="00000000" w:rsidP="00012619">
      <w:pPr>
        <w:spacing w:line="360" w:lineRule="auto"/>
      </w:pPr>
      <w:r>
        <w:t>Voice recognition refers to the capability of a computer or machine to detect, interpret, and respond to human speech. It uses speech-to-text algorithms powered by artificial intelligence to convert spoken words into readable text.</w:t>
      </w:r>
      <w:r>
        <w:br/>
      </w:r>
      <w:r>
        <w:br/>
        <w:t>In the context of web development, the Web Speech API is widely used to enable voice-based interaction within modern web browsers, allowing users to perform tasks using voice commands.</w:t>
      </w:r>
    </w:p>
    <w:p w14:paraId="4BB30AC0" w14:textId="77777777" w:rsidR="00BA21BB" w:rsidRDefault="00000000" w:rsidP="00012619">
      <w:pPr>
        <w:pStyle w:val="Heading2"/>
        <w:spacing w:line="360" w:lineRule="auto"/>
      </w:pPr>
      <w:r>
        <w:t>🧠 Use Cases</w:t>
      </w:r>
    </w:p>
    <w:p w14:paraId="2EB0542C" w14:textId="77777777" w:rsidR="00BA21BB" w:rsidRDefault="00000000" w:rsidP="00012619">
      <w:pPr>
        <w:spacing w:line="360" w:lineRule="auto"/>
      </w:pPr>
      <w:r>
        <w:t>- Voice Assistants: Devices like Google Assistant, Alexa, and Siri use voice recognition to understand and respond to user commands.</w:t>
      </w:r>
      <w:r>
        <w:br/>
        <w:t>- Hands-Free Navigation: Users can interact with websites or apps without using a keyboard or mouse.</w:t>
      </w:r>
      <w:r>
        <w:br/>
        <w:t>- Smart Home Controls: Devices like smart lights and thermostats can be controlled using voice commands.</w:t>
      </w:r>
      <w:r>
        <w:br/>
        <w:t>- Inventory &amp; Automation Systems: Especially in industrial or warehouse settings, voice commands improve efficiency by enabling hands-free operations.</w:t>
      </w:r>
    </w:p>
    <w:p w14:paraId="3D99EF74" w14:textId="77777777" w:rsidR="00BA21BB" w:rsidRDefault="00000000" w:rsidP="00012619">
      <w:pPr>
        <w:pStyle w:val="Heading2"/>
        <w:spacing w:line="360" w:lineRule="auto"/>
      </w:pPr>
      <w:r>
        <w:t>🔧 Technologies Involved</w:t>
      </w:r>
    </w:p>
    <w:p w14:paraId="55841C51" w14:textId="77777777" w:rsidR="00BA21BB" w:rsidRDefault="00000000" w:rsidP="00012619">
      <w:pPr>
        <w:spacing w:line="360" w:lineRule="auto"/>
      </w:pPr>
      <w:r>
        <w:t>- Web Speech API: A JavaScript API that enables speech recognition and synthesis in the browser.</w:t>
      </w:r>
      <w:r>
        <w:br/>
        <w:t>- Firebase: A real-time database that allows you to store, sync, and retrieve voice data or results efficiently.</w:t>
      </w:r>
    </w:p>
    <w:sectPr w:rsidR="00BA2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412018">
    <w:abstractNumId w:val="8"/>
  </w:num>
  <w:num w:numId="2" w16cid:durableId="835800933">
    <w:abstractNumId w:val="6"/>
  </w:num>
  <w:num w:numId="3" w16cid:durableId="1225599376">
    <w:abstractNumId w:val="5"/>
  </w:num>
  <w:num w:numId="4" w16cid:durableId="967588756">
    <w:abstractNumId w:val="4"/>
  </w:num>
  <w:num w:numId="5" w16cid:durableId="639113938">
    <w:abstractNumId w:val="7"/>
  </w:num>
  <w:num w:numId="6" w16cid:durableId="152992383">
    <w:abstractNumId w:val="3"/>
  </w:num>
  <w:num w:numId="7" w16cid:durableId="547180103">
    <w:abstractNumId w:val="2"/>
  </w:num>
  <w:num w:numId="8" w16cid:durableId="71439413">
    <w:abstractNumId w:val="1"/>
  </w:num>
  <w:num w:numId="9" w16cid:durableId="179347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619"/>
    <w:rsid w:val="00034616"/>
    <w:rsid w:val="0006063C"/>
    <w:rsid w:val="000D5196"/>
    <w:rsid w:val="0015074B"/>
    <w:rsid w:val="0029639D"/>
    <w:rsid w:val="00326F90"/>
    <w:rsid w:val="00AA1D8D"/>
    <w:rsid w:val="00B47730"/>
    <w:rsid w:val="00BA21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1464D"/>
  <w14:defaultImageDpi w14:val="300"/>
  <w15:docId w15:val="{E79DA1F3-F618-49CF-96EC-04C7F39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Mohana G</cp:lastModifiedBy>
  <cp:revision>2</cp:revision>
  <dcterms:created xsi:type="dcterms:W3CDTF">2013-12-23T23:15:00Z</dcterms:created>
  <dcterms:modified xsi:type="dcterms:W3CDTF">2025-07-23T09:35:00Z</dcterms:modified>
  <cp:category/>
</cp:coreProperties>
</file>